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849D23">
      <w:pPr>
        <w:jc w:val="center"/>
        <w:rPr>
          <w:rFonts w:hint="default"/>
          <w:b/>
          <w:bCs/>
          <w:sz w:val="36"/>
          <w:szCs w:val="36"/>
          <w:lang w:val="en-US"/>
        </w:rPr>
      </w:pPr>
      <w:r>
        <w:rPr>
          <w:rFonts w:hint="default"/>
          <w:b/>
          <w:bCs/>
          <w:sz w:val="36"/>
          <w:szCs w:val="36"/>
          <w:lang w:val="en-US"/>
        </w:rPr>
        <w:t xml:space="preserve">USE CASE DESCRIPTION </w:t>
      </w:r>
    </w:p>
    <w:p w14:paraId="3C114713">
      <w:pPr>
        <w:jc w:val="center"/>
        <w:rPr>
          <w:rFonts w:hint="default"/>
        </w:rPr>
      </w:pPr>
    </w:p>
    <w:p w14:paraId="0579CB3D">
      <w:pPr>
        <w:rPr>
          <w:rFonts w:hint="default"/>
          <w:b/>
          <w:bCs/>
          <w:sz w:val="32"/>
          <w:szCs w:val="32"/>
        </w:rPr>
      </w:pPr>
      <w:r>
        <w:rPr>
          <w:rFonts w:hint="default"/>
          <w:b/>
          <w:bCs/>
          <w:sz w:val="32"/>
          <w:szCs w:val="32"/>
        </w:rPr>
        <w:t>Use Case 1: Tìm kiếm</w:t>
      </w:r>
    </w:p>
    <w:p w14:paraId="3F90CF57">
      <w:pPr>
        <w:rPr>
          <w:rFonts w:hint="default"/>
        </w:rPr>
      </w:pPr>
    </w:p>
    <w:p w14:paraId="3CDCC9D0">
      <w:pPr>
        <w:rPr>
          <w:rFonts w:hint="default"/>
        </w:rPr>
      </w:pPr>
      <w:r>
        <w:rPr>
          <w:rFonts w:hint="default"/>
        </w:rPr>
        <w:t>Use Case ID: UC-01</w:t>
      </w:r>
    </w:p>
    <w:p w14:paraId="524CB903">
      <w:pPr>
        <w:rPr>
          <w:rFonts w:hint="default"/>
        </w:rPr>
      </w:pPr>
      <w:r>
        <w:rPr>
          <w:rFonts w:hint="default"/>
        </w:rPr>
        <w:t>Use Case Name: Tìm kiếm nhà hàng/bàn trống</w:t>
      </w:r>
    </w:p>
    <w:p w14:paraId="23ED5C40">
      <w:pPr>
        <w:rPr>
          <w:rFonts w:hint="default"/>
        </w:rPr>
      </w:pPr>
    </w:p>
    <w:p w14:paraId="6FF2827B">
      <w:pPr>
        <w:rPr>
          <w:rFonts w:hint="default"/>
          <w:lang w:val="en-US"/>
        </w:rPr>
      </w:pPr>
      <w:r>
        <w:rPr>
          <w:rFonts w:hint="default"/>
        </w:rPr>
        <w:t xml:space="preserve">Created By: </w:t>
      </w:r>
      <w:r>
        <w:rPr>
          <w:rFonts w:hint="default"/>
          <w:lang w:val="en-US"/>
        </w:rPr>
        <w:t>Nhóm 1</w:t>
      </w:r>
    </w:p>
    <w:p w14:paraId="379BC24E">
      <w:pPr>
        <w:rPr>
          <w:rFonts w:hint="default"/>
          <w:lang w:val="en-US"/>
        </w:rPr>
      </w:pPr>
      <w:r>
        <w:rPr>
          <w:rFonts w:hint="default"/>
        </w:rPr>
        <w:t xml:space="preserve">Last Updated By: </w:t>
      </w:r>
      <w:r>
        <w:rPr>
          <w:rFonts w:hint="default"/>
          <w:lang w:val="en-US"/>
        </w:rPr>
        <w:t>Nhóm 1</w:t>
      </w:r>
    </w:p>
    <w:p w14:paraId="0B742A02">
      <w:pPr>
        <w:rPr>
          <w:rFonts w:hint="default"/>
        </w:rPr>
      </w:pPr>
      <w:r>
        <w:rPr>
          <w:rFonts w:hint="default"/>
        </w:rPr>
        <w:t>Date Created: [</w:t>
      </w:r>
      <w:r>
        <w:rPr>
          <w:rFonts w:hint="default"/>
          <w:lang w:val="en-US"/>
        </w:rPr>
        <w:t>27</w:t>
      </w:r>
      <w:r>
        <w:rPr>
          <w:rFonts w:hint="default"/>
        </w:rPr>
        <w:t>/</w:t>
      </w:r>
      <w:r>
        <w:rPr>
          <w:rFonts w:hint="default"/>
          <w:lang w:val="en-US"/>
        </w:rPr>
        <w:t>09</w:t>
      </w:r>
      <w:r>
        <w:rPr>
          <w:rFonts w:hint="default"/>
        </w:rPr>
        <w:t>/</w:t>
      </w:r>
      <w:r>
        <w:rPr>
          <w:rFonts w:hint="default"/>
          <w:lang w:val="en-US"/>
        </w:rPr>
        <w:t>2025</w:t>
      </w:r>
      <w:r>
        <w:rPr>
          <w:rFonts w:hint="default"/>
        </w:rPr>
        <w:t>]</w:t>
      </w:r>
    </w:p>
    <w:p w14:paraId="2DAEFE43">
      <w:pPr>
        <w:rPr>
          <w:rFonts w:hint="default"/>
        </w:rPr>
      </w:pPr>
      <w:r>
        <w:rPr>
          <w:rFonts w:hint="default"/>
        </w:rPr>
        <w:t>Date Last Updated: [</w:t>
      </w:r>
      <w:r>
        <w:rPr>
          <w:rFonts w:hint="default"/>
          <w:lang w:val="en-US"/>
        </w:rPr>
        <w:t>27</w:t>
      </w:r>
      <w:r>
        <w:rPr>
          <w:rFonts w:hint="default"/>
        </w:rPr>
        <w:t>/</w:t>
      </w:r>
      <w:r>
        <w:rPr>
          <w:rFonts w:hint="default"/>
          <w:lang w:val="en-US"/>
        </w:rPr>
        <w:t>09</w:t>
      </w:r>
      <w:r>
        <w:rPr>
          <w:rFonts w:hint="default"/>
        </w:rPr>
        <w:t>/</w:t>
      </w:r>
      <w:r>
        <w:rPr>
          <w:rFonts w:hint="default"/>
          <w:lang w:val="en-US"/>
        </w:rPr>
        <w:t>2025</w:t>
      </w:r>
      <w:r>
        <w:rPr>
          <w:rFonts w:hint="default"/>
        </w:rPr>
        <w:t>]</w:t>
      </w:r>
    </w:p>
    <w:p w14:paraId="01DCB1D5">
      <w:pPr>
        <w:rPr>
          <w:rFonts w:hint="default"/>
        </w:rPr>
      </w:pPr>
    </w:p>
    <w:p w14:paraId="12B082DE">
      <w:pPr>
        <w:rPr>
          <w:rFonts w:hint="default"/>
          <w:b/>
          <w:bCs/>
        </w:rPr>
      </w:pPr>
      <w:r>
        <w:rPr>
          <w:rFonts w:hint="default"/>
          <w:b/>
          <w:bCs/>
        </w:rPr>
        <w:t xml:space="preserve">Actor: </w:t>
      </w:r>
      <w:r>
        <w:rPr>
          <w:rFonts w:hint="default"/>
          <w:b w:val="0"/>
          <w:bCs w:val="0"/>
        </w:rPr>
        <w:t>Customer</w:t>
      </w:r>
    </w:p>
    <w:p w14:paraId="71DFD0B1">
      <w:pPr>
        <w:rPr>
          <w:rFonts w:hint="default"/>
        </w:rPr>
      </w:pPr>
    </w:p>
    <w:p w14:paraId="3FE8D500">
      <w:pPr>
        <w:rPr>
          <w:rFonts w:hint="default"/>
        </w:rPr>
      </w:pPr>
      <w:r>
        <w:rPr>
          <w:rFonts w:hint="default"/>
          <w:b/>
          <w:bCs/>
        </w:rPr>
        <w:t>Trigger</w:t>
      </w:r>
      <w:r>
        <w:rPr>
          <w:rFonts w:hint="default"/>
        </w:rPr>
        <w:t>: Customer bấm vào chức năng “Tìm kiếm” trên giao diện ứng dụng.</w:t>
      </w:r>
    </w:p>
    <w:p w14:paraId="507BE5BB">
      <w:pPr>
        <w:rPr>
          <w:rFonts w:hint="default"/>
        </w:rPr>
      </w:pPr>
    </w:p>
    <w:p w14:paraId="037F1B95">
      <w:pPr>
        <w:rPr>
          <w:rFonts w:hint="default"/>
          <w:b/>
          <w:bCs/>
        </w:rPr>
      </w:pPr>
      <w:r>
        <w:rPr>
          <w:rFonts w:hint="default"/>
          <w:b/>
          <w:bCs/>
        </w:rPr>
        <w:t>Description (Summary):</w:t>
      </w:r>
    </w:p>
    <w:p w14:paraId="740CBBFA">
      <w:pPr>
        <w:rPr>
          <w:rFonts w:hint="default"/>
        </w:rPr>
      </w:pPr>
      <w:r>
        <w:rPr>
          <w:rFonts w:hint="default"/>
        </w:rPr>
        <w:t>Cho phép khách hàng tìm kiếm nhà hàng theo tên, loại món ăn, vị trí, thời gian, hoặc các tiêu chí khác. Kết quả trả về hiển thị menu, giá và đánh giá, giúp khách đưa ra quyết định đặt bàn.</w:t>
      </w:r>
    </w:p>
    <w:p w14:paraId="5FED089B">
      <w:pPr>
        <w:rPr>
          <w:rFonts w:hint="default"/>
        </w:rPr>
      </w:pPr>
    </w:p>
    <w:p w14:paraId="0B274D24">
      <w:pPr>
        <w:rPr>
          <w:rFonts w:hint="default"/>
          <w:b/>
          <w:bCs/>
        </w:rPr>
      </w:pPr>
      <w:r>
        <w:rPr>
          <w:rFonts w:hint="default"/>
          <w:b/>
          <w:bCs/>
        </w:rPr>
        <w:t>Preconditions:</w:t>
      </w:r>
    </w:p>
    <w:p w14:paraId="2BC1C8FA">
      <w:pPr>
        <w:rPr>
          <w:rFonts w:hint="default"/>
        </w:rPr>
      </w:pPr>
    </w:p>
    <w:p w14:paraId="00373F55">
      <w:pPr>
        <w:numPr>
          <w:ilvl w:val="0"/>
          <w:numId w:val="11"/>
        </w:numPr>
        <w:ind w:left="425" w:leftChars="0" w:hanging="425" w:firstLineChars="0"/>
        <w:rPr>
          <w:rFonts w:hint="default"/>
        </w:rPr>
      </w:pPr>
      <w:r>
        <w:rPr>
          <w:rFonts w:hint="default"/>
        </w:rPr>
        <w:t>Hệ thống đã có dữ liệu nhà hàng, menu, bàn trống.</w:t>
      </w:r>
    </w:p>
    <w:p w14:paraId="277826CC">
      <w:pPr>
        <w:rPr>
          <w:rFonts w:hint="default"/>
        </w:rPr>
      </w:pPr>
    </w:p>
    <w:p w14:paraId="1EA27754">
      <w:pPr>
        <w:numPr>
          <w:ilvl w:val="0"/>
          <w:numId w:val="11"/>
        </w:numPr>
        <w:ind w:left="425" w:leftChars="0" w:hanging="425" w:firstLineChars="0"/>
        <w:rPr>
          <w:rFonts w:hint="default"/>
        </w:rPr>
      </w:pPr>
      <w:r>
        <w:rPr>
          <w:rFonts w:hint="default"/>
        </w:rPr>
        <w:t>Customer đã đăng nhập hoặc sử dụng chế độ khách.</w:t>
      </w:r>
    </w:p>
    <w:p w14:paraId="6A484733">
      <w:pPr>
        <w:rPr>
          <w:rFonts w:hint="default"/>
        </w:rPr>
      </w:pPr>
    </w:p>
    <w:p w14:paraId="6D90DAF9">
      <w:pPr>
        <w:rPr>
          <w:rFonts w:hint="default"/>
          <w:b/>
          <w:bCs/>
        </w:rPr>
      </w:pPr>
      <w:r>
        <w:rPr>
          <w:rFonts w:hint="default"/>
          <w:b/>
          <w:bCs/>
        </w:rPr>
        <w:t>Postconditions:</w:t>
      </w:r>
    </w:p>
    <w:p w14:paraId="03B7B806">
      <w:pPr>
        <w:rPr>
          <w:rFonts w:hint="default"/>
        </w:rPr>
      </w:pPr>
    </w:p>
    <w:p w14:paraId="101C645F">
      <w:pPr>
        <w:numPr>
          <w:ilvl w:val="0"/>
          <w:numId w:val="12"/>
        </w:numPr>
        <w:ind w:left="425" w:leftChars="0" w:hanging="425" w:firstLineChars="0"/>
        <w:rPr>
          <w:rFonts w:hint="default"/>
        </w:rPr>
      </w:pPr>
      <w:r>
        <w:rPr>
          <w:rFonts w:hint="default"/>
        </w:rPr>
        <w:t>Danh sách nhà hàng phù hợp hiển thị.</w:t>
      </w:r>
    </w:p>
    <w:p w14:paraId="2E543301">
      <w:pPr>
        <w:numPr>
          <w:numId w:val="0"/>
        </w:numPr>
        <w:ind w:leftChars="0"/>
        <w:rPr>
          <w:rFonts w:hint="default"/>
        </w:rPr>
      </w:pPr>
    </w:p>
    <w:p w14:paraId="6DA3C712">
      <w:pPr>
        <w:numPr>
          <w:ilvl w:val="0"/>
          <w:numId w:val="12"/>
        </w:numPr>
        <w:ind w:left="425" w:leftChars="0" w:hanging="425" w:firstLineChars="0"/>
        <w:rPr>
          <w:rFonts w:hint="default"/>
        </w:rPr>
      </w:pPr>
      <w:r>
        <w:rPr>
          <w:rFonts w:hint="default"/>
        </w:rPr>
        <w:t>Customer có thể xem chi tiết và tiếp tục thao tác Đặt bàn.</w:t>
      </w:r>
    </w:p>
    <w:p w14:paraId="77C5F799">
      <w:pPr>
        <w:rPr>
          <w:rFonts w:hint="default"/>
        </w:rPr>
      </w:pPr>
    </w:p>
    <w:p w14:paraId="0CD7535C">
      <w:pPr>
        <w:rPr>
          <w:rFonts w:hint="default"/>
        </w:rPr>
      </w:pPr>
      <w:r>
        <w:rPr>
          <w:rFonts w:hint="default"/>
          <w:b/>
          <w:bCs/>
        </w:rPr>
        <w:t>Priority:</w:t>
      </w:r>
      <w:r>
        <w:rPr>
          <w:rFonts w:hint="default"/>
        </w:rPr>
        <w:t xml:space="preserve"> Cao.</w:t>
      </w:r>
    </w:p>
    <w:p w14:paraId="022DC6AB">
      <w:pPr>
        <w:rPr>
          <w:rFonts w:hint="default"/>
        </w:rPr>
      </w:pPr>
      <w:r>
        <w:rPr>
          <w:rFonts w:hint="default"/>
          <w:b/>
          <w:bCs/>
        </w:rPr>
        <w:t>Frequency of Use:</w:t>
      </w:r>
      <w:r>
        <w:rPr>
          <w:rFonts w:hint="default"/>
        </w:rPr>
        <w:t xml:space="preserve"> Mỗi lần khách hàng mở app để tìm bàn.</w:t>
      </w:r>
    </w:p>
    <w:p w14:paraId="17671CC7">
      <w:pPr>
        <w:rPr>
          <w:rFonts w:hint="default"/>
        </w:rPr>
      </w:pPr>
    </w:p>
    <w:p w14:paraId="1989242A">
      <w:pPr>
        <w:rPr>
          <w:rFonts w:hint="default"/>
          <w:b/>
          <w:bCs/>
        </w:rPr>
      </w:pPr>
      <w:r>
        <w:rPr>
          <w:rFonts w:hint="default"/>
          <w:b/>
          <w:bCs/>
        </w:rPr>
        <w:t>Normal Course (Basic Flow):</w:t>
      </w:r>
    </w:p>
    <w:p w14:paraId="3A4C37C4">
      <w:pPr>
        <w:rPr>
          <w:rFonts w:hint="default"/>
        </w:rPr>
      </w:pPr>
    </w:p>
    <w:p w14:paraId="3C4AB337">
      <w:pPr>
        <w:numPr>
          <w:ilvl w:val="0"/>
          <w:numId w:val="13"/>
        </w:numPr>
        <w:ind w:left="425" w:leftChars="0" w:hanging="425" w:firstLineChars="0"/>
        <w:rPr>
          <w:rFonts w:hint="default"/>
        </w:rPr>
      </w:pPr>
      <w:r>
        <w:rPr>
          <w:rFonts w:hint="default"/>
        </w:rPr>
        <w:t>Customer chọn “Tìm kiếm”.</w:t>
      </w:r>
    </w:p>
    <w:p w14:paraId="6DCFA987">
      <w:pPr>
        <w:rPr>
          <w:rFonts w:hint="default"/>
        </w:rPr>
      </w:pPr>
    </w:p>
    <w:p w14:paraId="0AC201FC">
      <w:pPr>
        <w:numPr>
          <w:ilvl w:val="0"/>
          <w:numId w:val="13"/>
        </w:numPr>
        <w:ind w:left="425" w:leftChars="0" w:hanging="425" w:firstLineChars="0"/>
        <w:rPr>
          <w:rFonts w:hint="default"/>
        </w:rPr>
      </w:pPr>
      <w:r>
        <w:rPr>
          <w:rFonts w:hint="default"/>
        </w:rPr>
        <w:t>Nhập tiêu chí (ví dụ: tên nhà hàng, địa điểm, loại món, thời gian).</w:t>
      </w:r>
    </w:p>
    <w:p w14:paraId="73DE301E">
      <w:pPr>
        <w:rPr>
          <w:rFonts w:hint="default"/>
        </w:rPr>
      </w:pPr>
    </w:p>
    <w:p w14:paraId="6EB5F812">
      <w:pPr>
        <w:numPr>
          <w:ilvl w:val="0"/>
          <w:numId w:val="13"/>
        </w:numPr>
        <w:ind w:left="425" w:leftChars="0" w:hanging="425" w:firstLineChars="0"/>
        <w:rPr>
          <w:rFonts w:hint="default"/>
        </w:rPr>
      </w:pPr>
      <w:r>
        <w:rPr>
          <w:rFonts w:hint="default"/>
        </w:rPr>
        <w:t>Hệ thống xử lý yêu cầu.</w:t>
      </w:r>
    </w:p>
    <w:p w14:paraId="0C64F79D">
      <w:pPr>
        <w:rPr>
          <w:rFonts w:hint="default"/>
        </w:rPr>
      </w:pPr>
    </w:p>
    <w:p w14:paraId="18C0CA64">
      <w:pPr>
        <w:numPr>
          <w:ilvl w:val="0"/>
          <w:numId w:val="13"/>
        </w:numPr>
        <w:ind w:left="425" w:leftChars="0" w:hanging="425" w:firstLineChars="0"/>
        <w:rPr>
          <w:rFonts w:hint="default"/>
        </w:rPr>
      </w:pPr>
      <w:r>
        <w:rPr>
          <w:rFonts w:hint="default"/>
        </w:rPr>
        <w:t>Hệ thống trả về danh sách kết quả phù hợp.</w:t>
      </w:r>
    </w:p>
    <w:p w14:paraId="00BE6B0A">
      <w:pPr>
        <w:rPr>
          <w:rFonts w:hint="default"/>
        </w:rPr>
      </w:pPr>
    </w:p>
    <w:p w14:paraId="24E7B18F">
      <w:pPr>
        <w:numPr>
          <w:ilvl w:val="0"/>
          <w:numId w:val="13"/>
        </w:numPr>
        <w:ind w:left="425" w:leftChars="0" w:hanging="425" w:firstLineChars="0"/>
        <w:rPr>
          <w:rFonts w:hint="default"/>
        </w:rPr>
      </w:pPr>
      <w:r>
        <w:rPr>
          <w:rFonts w:hint="default"/>
        </w:rPr>
        <w:t>Customer chọn một nhà hàng để xem chi tiết.</w:t>
      </w:r>
    </w:p>
    <w:p w14:paraId="172A23FD">
      <w:pPr>
        <w:rPr>
          <w:rFonts w:hint="default"/>
        </w:rPr>
      </w:pPr>
    </w:p>
    <w:p w14:paraId="30D70182">
      <w:pPr>
        <w:rPr>
          <w:rFonts w:hint="default"/>
          <w:b/>
          <w:bCs/>
        </w:rPr>
      </w:pPr>
      <w:r>
        <w:rPr>
          <w:rFonts w:hint="default"/>
          <w:b/>
          <w:bCs/>
        </w:rPr>
        <w:t>Alternative Flow:</w:t>
      </w:r>
    </w:p>
    <w:p w14:paraId="115B5427">
      <w:pPr>
        <w:rPr>
          <w:rFonts w:hint="default"/>
        </w:rPr>
      </w:pPr>
    </w:p>
    <w:p w14:paraId="7C09C2F6">
      <w:pPr>
        <w:numPr>
          <w:ilvl w:val="0"/>
          <w:numId w:val="14"/>
        </w:numPr>
        <w:ind w:left="420" w:leftChars="0" w:hanging="420" w:firstLineChars="0"/>
        <w:rPr>
          <w:rFonts w:hint="default"/>
        </w:rPr>
      </w:pPr>
      <w:r>
        <w:rPr>
          <w:rFonts w:hint="default"/>
        </w:rPr>
        <w:t>UC-01.AC.1: Customer sử dụng bộ lọc nâng cao (giá, đánh giá, khuyến mãi) → hệ thống hiển thị kết quả theo tiêu chí lọc.</w:t>
      </w:r>
    </w:p>
    <w:p w14:paraId="45444CFB">
      <w:pPr>
        <w:rPr>
          <w:rFonts w:hint="default"/>
        </w:rPr>
      </w:pPr>
    </w:p>
    <w:p w14:paraId="559B90EE">
      <w:pPr>
        <w:rPr>
          <w:rFonts w:hint="default"/>
          <w:b/>
          <w:bCs/>
        </w:rPr>
      </w:pPr>
      <w:r>
        <w:rPr>
          <w:rFonts w:hint="default"/>
          <w:b/>
          <w:bCs/>
        </w:rPr>
        <w:t>Exception Flow:</w:t>
      </w:r>
    </w:p>
    <w:p w14:paraId="5E99BFC2">
      <w:pPr>
        <w:rPr>
          <w:rFonts w:hint="default"/>
        </w:rPr>
      </w:pPr>
    </w:p>
    <w:p w14:paraId="63C456B8">
      <w:pPr>
        <w:numPr>
          <w:ilvl w:val="0"/>
          <w:numId w:val="14"/>
        </w:numPr>
        <w:ind w:left="420" w:leftChars="0" w:hanging="420" w:firstLineChars="0"/>
        <w:rPr>
          <w:rFonts w:hint="default"/>
        </w:rPr>
      </w:pPr>
      <w:r>
        <w:rPr>
          <w:rFonts w:hint="default"/>
        </w:rPr>
        <w:t>UC-01.EX.1: Không tìm thấy kết quả → hệ thống hiển thị thông báo “Không có nhà hàng phù hợp” và gợi ý lựa chọn khác.</w:t>
      </w:r>
    </w:p>
    <w:p w14:paraId="4E47AC6F">
      <w:pPr>
        <w:rPr>
          <w:rFonts w:hint="default"/>
        </w:rPr>
      </w:pPr>
    </w:p>
    <w:p w14:paraId="3D09704B">
      <w:pPr>
        <w:numPr>
          <w:ilvl w:val="0"/>
          <w:numId w:val="14"/>
        </w:numPr>
        <w:ind w:left="420" w:leftChars="0" w:hanging="420" w:firstLineChars="0"/>
        <w:rPr>
          <w:rFonts w:hint="default"/>
        </w:rPr>
      </w:pPr>
      <w:r>
        <w:rPr>
          <w:rFonts w:hint="default"/>
        </w:rPr>
        <w:t>UC-01.EX.2: Lỗi kết nối mạng → hệ thống thông báo lỗi và yêu cầu thử lại.</w:t>
      </w:r>
    </w:p>
    <w:p w14:paraId="6202F2AD">
      <w:pPr>
        <w:rPr>
          <w:rFonts w:hint="default"/>
        </w:rPr>
      </w:pPr>
    </w:p>
    <w:p w14:paraId="560C2081">
      <w:pPr>
        <w:rPr>
          <w:rFonts w:hint="default"/>
        </w:rPr>
      </w:pPr>
      <w:r>
        <w:rPr>
          <w:rFonts w:hint="default"/>
          <w:b/>
          <w:bCs/>
        </w:rPr>
        <w:t>Includes:</w:t>
      </w:r>
      <w:r>
        <w:rPr>
          <w:rFonts w:hint="default"/>
        </w:rPr>
        <w:t xml:space="preserve"> Xem thông tin, xem menu, xem giá, xem đánh giá.</w:t>
      </w:r>
    </w:p>
    <w:p w14:paraId="2FFD0E01">
      <w:pPr>
        <w:rPr>
          <w:rFonts w:hint="default"/>
        </w:rPr>
      </w:pPr>
      <w:r>
        <w:rPr>
          <w:rFonts w:hint="default"/>
          <w:b/>
          <w:bCs/>
        </w:rPr>
        <w:t>Special Requirements:</w:t>
      </w:r>
      <w:r>
        <w:rPr>
          <w:rFonts w:hint="default"/>
        </w:rPr>
        <w:t xml:space="preserve"> Thời gian phản hồi kết quả ≤ 3 giây, giao diện thân thiện, hỗ trợ cả mobile.</w:t>
      </w:r>
    </w:p>
    <w:p w14:paraId="43238A77">
      <w:pPr>
        <w:rPr>
          <w:rFonts w:hint="default"/>
        </w:rPr>
      </w:pPr>
      <w:r>
        <w:rPr>
          <w:rFonts w:hint="default"/>
          <w:b/>
          <w:bCs/>
        </w:rPr>
        <w:t>Assumptions:</w:t>
      </w:r>
      <w:r>
        <w:rPr>
          <w:rFonts w:hint="default"/>
        </w:rPr>
        <w:t xml:space="preserve"> Dữ liệu nhà hàng trong hệ thống luôn được cập nhật.</w:t>
      </w:r>
    </w:p>
    <w:p w14:paraId="24B663D1">
      <w:pPr>
        <w:rPr>
          <w:rFonts w:hint="default"/>
        </w:rPr>
      </w:pPr>
      <w:r>
        <w:rPr>
          <w:rFonts w:hint="default"/>
          <w:b/>
          <w:bCs/>
        </w:rPr>
        <w:t>Notes and Issues:</w:t>
      </w:r>
      <w:r>
        <w:rPr>
          <w:rFonts w:hint="default"/>
        </w:rPr>
        <w:t xml:space="preserve"> Cần tích hợp API bản đồ để hiển thị khoảng cách.</w:t>
      </w:r>
    </w:p>
    <w:p w14:paraId="18E4A962">
      <w:pPr>
        <w:rPr>
          <w:rFonts w:hint="default"/>
        </w:rPr>
      </w:pPr>
    </w:p>
    <w:p w14:paraId="595A46FF">
      <w:pPr>
        <w:rPr>
          <w:rFonts w:hint="default"/>
          <w:b/>
          <w:bCs/>
          <w:sz w:val="32"/>
          <w:szCs w:val="32"/>
        </w:rPr>
      </w:pPr>
      <w:r>
        <w:rPr>
          <w:rFonts w:hint="default"/>
          <w:b/>
          <w:bCs/>
          <w:sz w:val="32"/>
          <w:szCs w:val="32"/>
        </w:rPr>
        <w:t>Use Case 2: Đặt bàn</w:t>
      </w:r>
    </w:p>
    <w:p w14:paraId="03E5D5F6">
      <w:pPr>
        <w:rPr>
          <w:rFonts w:hint="default"/>
        </w:rPr>
      </w:pPr>
    </w:p>
    <w:p w14:paraId="4C5F585C">
      <w:pPr>
        <w:rPr>
          <w:rFonts w:hint="default"/>
        </w:rPr>
      </w:pPr>
      <w:r>
        <w:rPr>
          <w:rFonts w:hint="default"/>
        </w:rPr>
        <w:t>Use Case ID: UC-02</w:t>
      </w:r>
    </w:p>
    <w:p w14:paraId="768340B3">
      <w:pPr>
        <w:rPr>
          <w:rFonts w:hint="default"/>
        </w:rPr>
      </w:pPr>
      <w:r>
        <w:rPr>
          <w:rFonts w:hint="default"/>
        </w:rPr>
        <w:t>Use Case Name: Đặt bàn nhà hàng</w:t>
      </w:r>
    </w:p>
    <w:p w14:paraId="0E206187">
      <w:pPr>
        <w:rPr>
          <w:rFonts w:hint="default"/>
        </w:rPr>
      </w:pPr>
    </w:p>
    <w:p w14:paraId="16077C4F">
      <w:pPr>
        <w:rPr>
          <w:rFonts w:hint="default"/>
          <w:lang w:val="en-US"/>
        </w:rPr>
      </w:pPr>
      <w:r>
        <w:rPr>
          <w:rFonts w:hint="default"/>
        </w:rPr>
        <w:t xml:space="preserve">Created By: </w:t>
      </w:r>
      <w:r>
        <w:rPr>
          <w:rFonts w:hint="default"/>
          <w:lang w:val="en-US"/>
        </w:rPr>
        <w:t>Nhóm 1</w:t>
      </w:r>
    </w:p>
    <w:p w14:paraId="2A47D77C">
      <w:pPr>
        <w:rPr>
          <w:rFonts w:hint="default"/>
          <w:lang w:val="en-US"/>
        </w:rPr>
      </w:pPr>
      <w:r>
        <w:rPr>
          <w:rFonts w:hint="default"/>
        </w:rPr>
        <w:t xml:space="preserve">Last Updated By: </w:t>
      </w:r>
      <w:r>
        <w:rPr>
          <w:rFonts w:hint="default"/>
          <w:lang w:val="en-US"/>
        </w:rPr>
        <w:t>Nhóm 1</w:t>
      </w:r>
    </w:p>
    <w:p w14:paraId="0E8C39BD">
      <w:pPr>
        <w:rPr>
          <w:rFonts w:hint="default"/>
        </w:rPr>
      </w:pPr>
      <w:r>
        <w:rPr>
          <w:rFonts w:hint="default"/>
        </w:rPr>
        <w:t>Date Created: [</w:t>
      </w:r>
      <w:r>
        <w:rPr>
          <w:rFonts w:hint="default"/>
          <w:lang w:val="en-US"/>
        </w:rPr>
        <w:t>27</w:t>
      </w:r>
      <w:r>
        <w:rPr>
          <w:rFonts w:hint="default"/>
        </w:rPr>
        <w:t>/</w:t>
      </w:r>
      <w:r>
        <w:rPr>
          <w:rFonts w:hint="default"/>
          <w:lang w:val="en-US"/>
        </w:rPr>
        <w:t>09</w:t>
      </w:r>
      <w:r>
        <w:rPr>
          <w:rFonts w:hint="default"/>
        </w:rPr>
        <w:t>/</w:t>
      </w:r>
      <w:r>
        <w:rPr>
          <w:rFonts w:hint="default"/>
          <w:lang w:val="en-US"/>
        </w:rPr>
        <w:t>2025</w:t>
      </w:r>
      <w:r>
        <w:rPr>
          <w:rFonts w:hint="default"/>
        </w:rPr>
        <w:t>]</w:t>
      </w:r>
    </w:p>
    <w:p w14:paraId="5CA69840">
      <w:pPr>
        <w:rPr>
          <w:rFonts w:hint="default"/>
        </w:rPr>
      </w:pPr>
      <w:r>
        <w:rPr>
          <w:rFonts w:hint="default"/>
        </w:rPr>
        <w:t>Date Last Updated: [</w:t>
      </w:r>
      <w:r>
        <w:rPr>
          <w:rFonts w:hint="default"/>
          <w:lang w:val="en-US"/>
        </w:rPr>
        <w:t>27</w:t>
      </w:r>
      <w:r>
        <w:rPr>
          <w:rFonts w:hint="default"/>
        </w:rPr>
        <w:t>/</w:t>
      </w:r>
      <w:r>
        <w:rPr>
          <w:rFonts w:hint="default"/>
          <w:lang w:val="en-US"/>
        </w:rPr>
        <w:t>09</w:t>
      </w:r>
      <w:r>
        <w:rPr>
          <w:rFonts w:hint="default"/>
        </w:rPr>
        <w:t>/</w:t>
      </w:r>
      <w:r>
        <w:rPr>
          <w:rFonts w:hint="default"/>
          <w:lang w:val="en-US"/>
        </w:rPr>
        <w:t>2025</w:t>
      </w:r>
      <w:r>
        <w:rPr>
          <w:rFonts w:hint="default"/>
        </w:rPr>
        <w:t>]</w:t>
      </w:r>
    </w:p>
    <w:p w14:paraId="51315CA1">
      <w:pPr>
        <w:rPr>
          <w:rFonts w:hint="default"/>
        </w:rPr>
      </w:pPr>
      <w:bookmarkStart w:id="0" w:name="_GoBack"/>
      <w:bookmarkEnd w:id="0"/>
    </w:p>
    <w:p w14:paraId="4F327FE5">
      <w:pPr>
        <w:rPr>
          <w:rFonts w:hint="default"/>
        </w:rPr>
      </w:pPr>
    </w:p>
    <w:p w14:paraId="3C191A71">
      <w:pPr>
        <w:rPr>
          <w:rFonts w:hint="default"/>
        </w:rPr>
      </w:pPr>
      <w:r>
        <w:rPr>
          <w:rFonts w:hint="default"/>
          <w:b/>
          <w:bCs/>
        </w:rPr>
        <w:t>Actor:</w:t>
      </w:r>
      <w:r>
        <w:rPr>
          <w:rFonts w:hint="default"/>
        </w:rPr>
        <w:t xml:space="preserve"> Customer</w:t>
      </w:r>
    </w:p>
    <w:p w14:paraId="5424A9D8">
      <w:pPr>
        <w:rPr>
          <w:rFonts w:hint="default"/>
        </w:rPr>
      </w:pPr>
    </w:p>
    <w:p w14:paraId="159A7CA3">
      <w:pPr>
        <w:rPr>
          <w:rFonts w:hint="default"/>
        </w:rPr>
      </w:pPr>
      <w:r>
        <w:rPr>
          <w:rFonts w:hint="default"/>
          <w:b/>
          <w:bCs/>
        </w:rPr>
        <w:t>Trigger:</w:t>
      </w:r>
      <w:r>
        <w:rPr>
          <w:rFonts w:hint="default"/>
        </w:rPr>
        <w:t xml:space="preserve"> Customer chọn chức năng “Đặt bàn” từ kết quả tìm kiếm hoặc trang thông tin nhà hàng.</w:t>
      </w:r>
    </w:p>
    <w:p w14:paraId="6B8179F9">
      <w:pPr>
        <w:rPr>
          <w:rFonts w:hint="default"/>
        </w:rPr>
      </w:pPr>
    </w:p>
    <w:p w14:paraId="6BB04F3D">
      <w:pPr>
        <w:rPr>
          <w:rFonts w:hint="default"/>
        </w:rPr>
      </w:pPr>
      <w:r>
        <w:rPr>
          <w:rFonts w:hint="default"/>
          <w:b/>
          <w:bCs/>
        </w:rPr>
        <w:t>Description (Summary):</w:t>
      </w:r>
    </w:p>
    <w:p w14:paraId="1F0C5EEA">
      <w:pPr>
        <w:rPr>
          <w:rFonts w:hint="default"/>
        </w:rPr>
      </w:pPr>
      <w:r>
        <w:rPr>
          <w:rFonts w:hint="default"/>
        </w:rPr>
        <w:t>Cho phép khách hàng đặt bàn tại nhà hàng, bao gồm nhập thông tin (ngày, giờ, số người), xác nhận, và thanh toán cọc nếu có.</w:t>
      </w:r>
    </w:p>
    <w:p w14:paraId="29F7B604">
      <w:pPr>
        <w:rPr>
          <w:rFonts w:hint="default"/>
        </w:rPr>
      </w:pPr>
    </w:p>
    <w:p w14:paraId="5A560938">
      <w:pPr>
        <w:rPr>
          <w:rFonts w:hint="default"/>
          <w:b/>
          <w:bCs/>
        </w:rPr>
      </w:pPr>
      <w:r>
        <w:rPr>
          <w:rFonts w:hint="default"/>
          <w:b/>
          <w:bCs/>
        </w:rPr>
        <w:t>Preconditions:</w:t>
      </w:r>
    </w:p>
    <w:p w14:paraId="1F7962BD">
      <w:pPr>
        <w:rPr>
          <w:rFonts w:hint="default"/>
        </w:rPr>
      </w:pPr>
    </w:p>
    <w:p w14:paraId="593E8980">
      <w:pPr>
        <w:numPr>
          <w:ilvl w:val="0"/>
          <w:numId w:val="15"/>
        </w:numPr>
        <w:ind w:left="425" w:leftChars="0" w:hanging="425" w:firstLineChars="0"/>
        <w:rPr>
          <w:rFonts w:hint="default"/>
        </w:rPr>
      </w:pPr>
      <w:r>
        <w:rPr>
          <w:rFonts w:hint="default"/>
        </w:rPr>
        <w:t>Customer đã chọn nhà hàng cần đặt bàn.</w:t>
      </w:r>
    </w:p>
    <w:p w14:paraId="28386BEC">
      <w:pPr>
        <w:rPr>
          <w:rFonts w:hint="default"/>
        </w:rPr>
      </w:pPr>
    </w:p>
    <w:p w14:paraId="770EC610">
      <w:pPr>
        <w:numPr>
          <w:ilvl w:val="0"/>
          <w:numId w:val="15"/>
        </w:numPr>
        <w:ind w:left="425" w:leftChars="0" w:hanging="425" w:firstLineChars="0"/>
        <w:rPr>
          <w:rFonts w:hint="default"/>
        </w:rPr>
      </w:pPr>
      <w:r>
        <w:rPr>
          <w:rFonts w:hint="default"/>
        </w:rPr>
        <w:t>Có bàn trống tại thời điểm đặt.</w:t>
      </w:r>
    </w:p>
    <w:p w14:paraId="1F28CD7D">
      <w:pPr>
        <w:rPr>
          <w:rFonts w:hint="default"/>
        </w:rPr>
      </w:pPr>
    </w:p>
    <w:p w14:paraId="366312E6">
      <w:pPr>
        <w:rPr>
          <w:rFonts w:hint="default"/>
          <w:b/>
          <w:bCs/>
        </w:rPr>
      </w:pPr>
      <w:r>
        <w:rPr>
          <w:rFonts w:hint="default"/>
          <w:b/>
          <w:bCs/>
        </w:rPr>
        <w:t>Postconditions:</w:t>
      </w:r>
    </w:p>
    <w:p w14:paraId="68CBB222">
      <w:pPr>
        <w:rPr>
          <w:rFonts w:hint="default"/>
        </w:rPr>
      </w:pPr>
    </w:p>
    <w:p w14:paraId="2C084B74">
      <w:pPr>
        <w:numPr>
          <w:ilvl w:val="0"/>
          <w:numId w:val="16"/>
        </w:numPr>
        <w:ind w:left="425" w:leftChars="0" w:hanging="425" w:firstLineChars="0"/>
        <w:rPr>
          <w:rFonts w:hint="default"/>
        </w:rPr>
      </w:pPr>
      <w:r>
        <w:rPr>
          <w:rFonts w:hint="default"/>
        </w:rPr>
        <w:t>Đơn đặt bàn được lưu trong hệ thống.</w:t>
      </w:r>
    </w:p>
    <w:p w14:paraId="1B8B020C">
      <w:pPr>
        <w:rPr>
          <w:rFonts w:hint="default"/>
        </w:rPr>
      </w:pPr>
    </w:p>
    <w:p w14:paraId="6F9F770E">
      <w:pPr>
        <w:numPr>
          <w:ilvl w:val="0"/>
          <w:numId w:val="16"/>
        </w:numPr>
        <w:ind w:left="425" w:leftChars="0" w:hanging="425" w:firstLineChars="0"/>
        <w:rPr>
          <w:rFonts w:hint="default"/>
        </w:rPr>
      </w:pPr>
      <w:r>
        <w:rPr>
          <w:rFonts w:hint="default"/>
        </w:rPr>
        <w:t>Customer nhận thông báo xác nhận.</w:t>
      </w:r>
    </w:p>
    <w:p w14:paraId="594D7F16">
      <w:pPr>
        <w:rPr>
          <w:rFonts w:hint="default"/>
        </w:rPr>
      </w:pPr>
    </w:p>
    <w:p w14:paraId="7C2D778E">
      <w:pPr>
        <w:numPr>
          <w:ilvl w:val="0"/>
          <w:numId w:val="16"/>
        </w:numPr>
        <w:ind w:left="425" w:leftChars="0" w:hanging="425" w:firstLineChars="0"/>
        <w:rPr>
          <w:rFonts w:hint="default"/>
        </w:rPr>
      </w:pPr>
      <w:r>
        <w:rPr>
          <w:rFonts w:hint="default"/>
        </w:rPr>
        <w:t>Thông tin được lưu trong lịch sử booking.</w:t>
      </w:r>
    </w:p>
    <w:p w14:paraId="255C6C69">
      <w:pPr>
        <w:rPr>
          <w:rFonts w:hint="default"/>
        </w:rPr>
      </w:pPr>
    </w:p>
    <w:p w14:paraId="764EAD01">
      <w:pPr>
        <w:rPr>
          <w:rFonts w:hint="default"/>
        </w:rPr>
      </w:pPr>
      <w:r>
        <w:rPr>
          <w:rFonts w:hint="default"/>
          <w:b/>
          <w:bCs/>
        </w:rPr>
        <w:t>Priority:</w:t>
      </w:r>
      <w:r>
        <w:rPr>
          <w:rFonts w:hint="default"/>
        </w:rPr>
        <w:t xml:space="preserve"> Rất cao.</w:t>
      </w:r>
    </w:p>
    <w:p w14:paraId="79934153">
      <w:pPr>
        <w:rPr>
          <w:rFonts w:hint="default"/>
        </w:rPr>
      </w:pPr>
      <w:r>
        <w:rPr>
          <w:rFonts w:hint="default"/>
          <w:b/>
          <w:bCs/>
        </w:rPr>
        <w:t>Frequency of Use:</w:t>
      </w:r>
      <w:r>
        <w:rPr>
          <w:rFonts w:hint="default"/>
        </w:rPr>
        <w:t xml:space="preserve"> Mỗi lần khách hàng muốn đặt chỗ.</w:t>
      </w:r>
    </w:p>
    <w:p w14:paraId="162786B0">
      <w:pPr>
        <w:rPr>
          <w:rFonts w:hint="default"/>
        </w:rPr>
      </w:pPr>
    </w:p>
    <w:p w14:paraId="2A8AEE64">
      <w:pPr>
        <w:rPr>
          <w:rFonts w:hint="default"/>
          <w:b/>
          <w:bCs/>
        </w:rPr>
      </w:pPr>
      <w:r>
        <w:rPr>
          <w:rFonts w:hint="default"/>
          <w:b/>
          <w:bCs/>
        </w:rPr>
        <w:t>Normal Course (Basic Flow):</w:t>
      </w:r>
    </w:p>
    <w:p w14:paraId="5C774393">
      <w:pPr>
        <w:rPr>
          <w:rFonts w:hint="default"/>
        </w:rPr>
      </w:pPr>
    </w:p>
    <w:p w14:paraId="723E9868">
      <w:pPr>
        <w:numPr>
          <w:ilvl w:val="0"/>
          <w:numId w:val="17"/>
        </w:numPr>
        <w:ind w:left="425" w:leftChars="0" w:hanging="425" w:firstLineChars="0"/>
        <w:rPr>
          <w:rFonts w:hint="default"/>
        </w:rPr>
      </w:pPr>
      <w:r>
        <w:rPr>
          <w:rFonts w:hint="default"/>
        </w:rPr>
        <w:t>Customer chọn “Đặt bàn”.</w:t>
      </w:r>
    </w:p>
    <w:p w14:paraId="4CF138FA">
      <w:pPr>
        <w:rPr>
          <w:rFonts w:hint="default"/>
        </w:rPr>
      </w:pPr>
    </w:p>
    <w:p w14:paraId="7179B5DF">
      <w:pPr>
        <w:numPr>
          <w:ilvl w:val="0"/>
          <w:numId w:val="17"/>
        </w:numPr>
        <w:ind w:left="425" w:leftChars="0" w:hanging="425" w:firstLineChars="0"/>
        <w:rPr>
          <w:rFonts w:hint="default"/>
        </w:rPr>
      </w:pPr>
      <w:r>
        <w:rPr>
          <w:rFonts w:hint="default"/>
        </w:rPr>
        <w:t>Hệ thống hiển thị form nhập thông tin (số người, ngày, giờ, yêu cầu đặc biệt).</w:t>
      </w:r>
    </w:p>
    <w:p w14:paraId="6EFC2B8B">
      <w:pPr>
        <w:rPr>
          <w:rFonts w:hint="default"/>
        </w:rPr>
      </w:pPr>
    </w:p>
    <w:p w14:paraId="557C9CCD">
      <w:pPr>
        <w:numPr>
          <w:ilvl w:val="0"/>
          <w:numId w:val="17"/>
        </w:numPr>
        <w:ind w:left="425" w:leftChars="0" w:hanging="425" w:firstLineChars="0"/>
        <w:rPr>
          <w:rFonts w:hint="default"/>
        </w:rPr>
      </w:pPr>
      <w:r>
        <w:rPr>
          <w:rFonts w:hint="default"/>
        </w:rPr>
        <w:t>Customer điền thông tin và xác nhận.</w:t>
      </w:r>
    </w:p>
    <w:p w14:paraId="5B2E65F8">
      <w:pPr>
        <w:rPr>
          <w:rFonts w:hint="default"/>
        </w:rPr>
      </w:pPr>
    </w:p>
    <w:p w14:paraId="429DAA55">
      <w:pPr>
        <w:numPr>
          <w:ilvl w:val="0"/>
          <w:numId w:val="17"/>
        </w:numPr>
        <w:ind w:left="425" w:leftChars="0" w:hanging="425" w:firstLineChars="0"/>
        <w:rPr>
          <w:rFonts w:hint="default"/>
        </w:rPr>
      </w:pPr>
      <w:r>
        <w:rPr>
          <w:rFonts w:hint="default"/>
        </w:rPr>
        <w:t>Hệ thống kiểm tra bàn trống.</w:t>
      </w:r>
    </w:p>
    <w:p w14:paraId="4A73DBA3">
      <w:pPr>
        <w:rPr>
          <w:rFonts w:hint="default"/>
        </w:rPr>
      </w:pPr>
    </w:p>
    <w:p w14:paraId="5191FC7F">
      <w:pPr>
        <w:numPr>
          <w:ilvl w:val="0"/>
          <w:numId w:val="17"/>
        </w:numPr>
        <w:ind w:left="425" w:leftChars="0" w:hanging="425" w:firstLineChars="0"/>
        <w:rPr>
          <w:rFonts w:hint="default"/>
        </w:rPr>
      </w:pPr>
      <w:r>
        <w:rPr>
          <w:rFonts w:hint="default"/>
        </w:rPr>
        <w:t>Nếu cần, hệ thống yêu cầu thanh toán cọc.</w:t>
      </w:r>
    </w:p>
    <w:p w14:paraId="449D2CA8">
      <w:pPr>
        <w:rPr>
          <w:rFonts w:hint="default"/>
        </w:rPr>
      </w:pPr>
    </w:p>
    <w:p w14:paraId="2B581059">
      <w:pPr>
        <w:numPr>
          <w:ilvl w:val="0"/>
          <w:numId w:val="17"/>
        </w:numPr>
        <w:ind w:left="425" w:leftChars="0" w:hanging="425" w:firstLineChars="0"/>
        <w:rPr>
          <w:rFonts w:hint="default"/>
        </w:rPr>
      </w:pPr>
      <w:r>
        <w:rPr>
          <w:rFonts w:hint="default"/>
        </w:rPr>
        <w:t>Customer thanh toán bằng thẻ hoặc QR code.</w:t>
      </w:r>
    </w:p>
    <w:p w14:paraId="6A4F1B59">
      <w:pPr>
        <w:rPr>
          <w:rFonts w:hint="default"/>
        </w:rPr>
      </w:pPr>
    </w:p>
    <w:p w14:paraId="0939249D">
      <w:pPr>
        <w:numPr>
          <w:ilvl w:val="0"/>
          <w:numId w:val="17"/>
        </w:numPr>
        <w:ind w:left="425" w:leftChars="0" w:hanging="425" w:firstLineChars="0"/>
        <w:rPr>
          <w:rFonts w:hint="default"/>
        </w:rPr>
      </w:pPr>
      <w:r>
        <w:rPr>
          <w:rFonts w:hint="default"/>
        </w:rPr>
        <w:t>Hệ thống gửi thông báo xác nhận và lưu lịch sử booking.</w:t>
      </w:r>
    </w:p>
    <w:p w14:paraId="693574EF">
      <w:pPr>
        <w:rPr>
          <w:rFonts w:hint="default"/>
        </w:rPr>
      </w:pPr>
    </w:p>
    <w:p w14:paraId="4705DBD7">
      <w:pPr>
        <w:rPr>
          <w:rFonts w:hint="default"/>
          <w:b/>
          <w:bCs/>
        </w:rPr>
      </w:pPr>
      <w:r>
        <w:rPr>
          <w:rFonts w:hint="default"/>
          <w:b/>
          <w:bCs/>
        </w:rPr>
        <w:t>Alternative Flow:</w:t>
      </w:r>
    </w:p>
    <w:p w14:paraId="2B490525">
      <w:pPr>
        <w:rPr>
          <w:rFonts w:hint="default"/>
        </w:rPr>
      </w:pPr>
    </w:p>
    <w:p w14:paraId="42802E76">
      <w:pPr>
        <w:numPr>
          <w:ilvl w:val="0"/>
          <w:numId w:val="18"/>
        </w:numPr>
        <w:ind w:left="420" w:leftChars="0" w:hanging="420" w:firstLineChars="0"/>
        <w:rPr>
          <w:rFonts w:hint="default"/>
        </w:rPr>
      </w:pPr>
      <w:r>
        <w:rPr>
          <w:rFonts w:hint="default"/>
        </w:rPr>
        <w:t>UC-02.AC.1: Customer không thanh toán cọc (nếu nhà hàng cho phép) → hệ thống lưu booking ở trạng thái “Chưa đặt cọc”.</w:t>
      </w:r>
    </w:p>
    <w:p w14:paraId="2444D0A2">
      <w:pPr>
        <w:rPr>
          <w:rFonts w:hint="default"/>
        </w:rPr>
      </w:pPr>
    </w:p>
    <w:p w14:paraId="7212C463">
      <w:pPr>
        <w:numPr>
          <w:ilvl w:val="0"/>
          <w:numId w:val="18"/>
        </w:numPr>
        <w:ind w:left="420" w:leftChars="0" w:hanging="420" w:firstLineChars="0"/>
        <w:rPr>
          <w:rFonts w:hint="default"/>
        </w:rPr>
      </w:pPr>
      <w:r>
        <w:rPr>
          <w:rFonts w:hint="default"/>
        </w:rPr>
        <w:t>UC-02.AC.2: Customer chọn “Cancel” trước khi xác nhận → hệ thống hủy thao tác đặt bàn.</w:t>
      </w:r>
    </w:p>
    <w:p w14:paraId="6F4C5230">
      <w:pPr>
        <w:rPr>
          <w:rFonts w:hint="default"/>
        </w:rPr>
      </w:pPr>
    </w:p>
    <w:p w14:paraId="6CFA88AD">
      <w:pPr>
        <w:rPr>
          <w:rFonts w:hint="default"/>
          <w:b/>
          <w:bCs/>
        </w:rPr>
      </w:pPr>
      <w:r>
        <w:rPr>
          <w:rFonts w:hint="default"/>
          <w:b/>
          <w:bCs/>
        </w:rPr>
        <w:t>Exception Flow:</w:t>
      </w:r>
    </w:p>
    <w:p w14:paraId="7D4A37C0">
      <w:pPr>
        <w:rPr>
          <w:rFonts w:hint="default"/>
        </w:rPr>
      </w:pPr>
    </w:p>
    <w:p w14:paraId="112DA4FA">
      <w:pPr>
        <w:numPr>
          <w:ilvl w:val="0"/>
          <w:numId w:val="18"/>
        </w:numPr>
        <w:ind w:left="420" w:leftChars="0" w:hanging="420" w:firstLineChars="0"/>
        <w:rPr>
          <w:rFonts w:hint="default"/>
        </w:rPr>
      </w:pPr>
      <w:r>
        <w:rPr>
          <w:rFonts w:hint="default"/>
        </w:rPr>
        <w:t>UC-02.EX.1: Không còn bàn trống → hệ thống thông báo và gợi ý thời gian khác.</w:t>
      </w:r>
    </w:p>
    <w:p w14:paraId="57868BFB">
      <w:pPr>
        <w:rPr>
          <w:rFonts w:hint="default"/>
        </w:rPr>
      </w:pPr>
    </w:p>
    <w:p w14:paraId="6BE76566">
      <w:pPr>
        <w:numPr>
          <w:ilvl w:val="0"/>
          <w:numId w:val="18"/>
        </w:numPr>
        <w:ind w:left="420" w:leftChars="0" w:hanging="420" w:firstLineChars="0"/>
        <w:rPr>
          <w:rFonts w:hint="default"/>
        </w:rPr>
      </w:pPr>
      <w:r>
        <w:rPr>
          <w:rFonts w:hint="default"/>
        </w:rPr>
        <w:t>UC-02.EX.2: Thanh toán thất bại → hệ thống thông báo lỗi và yêu cầu thử lại hoặc chọn phương thức khác.</w:t>
      </w:r>
    </w:p>
    <w:p w14:paraId="136B016C">
      <w:pPr>
        <w:rPr>
          <w:rFonts w:hint="default"/>
        </w:rPr>
      </w:pPr>
    </w:p>
    <w:p w14:paraId="319EB44D">
      <w:pPr>
        <w:rPr>
          <w:rFonts w:hint="default"/>
        </w:rPr>
      </w:pPr>
      <w:r>
        <w:rPr>
          <w:rFonts w:hint="default"/>
          <w:b/>
          <w:bCs/>
        </w:rPr>
        <w:t>Includes:</w:t>
      </w:r>
      <w:r>
        <w:rPr>
          <w:rFonts w:hint="default"/>
        </w:rPr>
        <w:t xml:space="preserve"> Nhập thông tin, thanh toán cọc, nhận thông báo.</w:t>
      </w:r>
    </w:p>
    <w:p w14:paraId="353BD9F6">
      <w:pPr>
        <w:rPr>
          <w:rFonts w:hint="default"/>
          <w:b/>
          <w:bCs/>
        </w:rPr>
      </w:pPr>
      <w:r>
        <w:rPr>
          <w:rFonts w:hint="default"/>
          <w:b/>
          <w:bCs/>
        </w:rPr>
        <w:t>Special Requirements:</w:t>
      </w:r>
    </w:p>
    <w:p w14:paraId="2092B66C">
      <w:pPr>
        <w:rPr>
          <w:rFonts w:hint="default"/>
        </w:rPr>
      </w:pPr>
    </w:p>
    <w:p w14:paraId="62746C6F">
      <w:pPr>
        <w:numPr>
          <w:ilvl w:val="0"/>
          <w:numId w:val="18"/>
        </w:numPr>
        <w:ind w:left="420" w:leftChars="0" w:hanging="420" w:firstLineChars="0"/>
        <w:rPr>
          <w:rFonts w:hint="default"/>
        </w:rPr>
      </w:pPr>
      <w:r>
        <w:rPr>
          <w:rFonts w:hint="default"/>
        </w:rPr>
        <w:t>Hệ thống đảm bảo bảo mật khi thanh toán (chuẩn PCI DSS).</w:t>
      </w:r>
    </w:p>
    <w:p w14:paraId="03AB20CD">
      <w:pPr>
        <w:rPr>
          <w:rFonts w:hint="default"/>
        </w:rPr>
      </w:pPr>
    </w:p>
    <w:p w14:paraId="32646B0D">
      <w:pPr>
        <w:numPr>
          <w:ilvl w:val="0"/>
          <w:numId w:val="18"/>
        </w:numPr>
        <w:ind w:left="420" w:leftChars="0" w:hanging="420" w:firstLineChars="0"/>
        <w:rPr>
          <w:rFonts w:hint="default"/>
        </w:rPr>
      </w:pPr>
      <w:r>
        <w:rPr>
          <w:rFonts w:hint="default"/>
        </w:rPr>
        <w:t>Thời gian phản hồi xác nhận ≤ 5 giây.</w:t>
      </w:r>
    </w:p>
    <w:p w14:paraId="3D656C80">
      <w:pPr>
        <w:rPr>
          <w:rFonts w:hint="default"/>
        </w:rPr>
      </w:pPr>
    </w:p>
    <w:p w14:paraId="527892E3">
      <w:pPr>
        <w:rPr>
          <w:rFonts w:hint="default"/>
        </w:rPr>
      </w:pPr>
      <w:r>
        <w:rPr>
          <w:rFonts w:hint="default"/>
          <w:b/>
          <w:bCs/>
        </w:rPr>
        <w:t>Assumptions:</w:t>
      </w:r>
      <w:r>
        <w:rPr>
          <w:rFonts w:hint="default"/>
        </w:rPr>
        <w:t xml:space="preserve"> Nhà hàng luôn cập nhật trạng thái bàn trống chính xác.</w:t>
      </w:r>
    </w:p>
    <w:p w14:paraId="169CA935">
      <w:r>
        <w:rPr>
          <w:rFonts w:hint="default"/>
        </w:rPr>
        <w:t>Notes and Issues: Cần kiểm thử kỹ các trường hợp thanh toán online.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36EED"/>
    <w:multiLevelType w:val="singleLevel"/>
    <w:tmpl w:val="A2B36E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3433977"/>
    <w:multiLevelType w:val="singleLevel"/>
    <w:tmpl w:val="B3433977"/>
    <w:lvl w:ilvl="0" w:tentative="0">
      <w:start w:val="1"/>
      <w:numFmt w:val="decimal"/>
      <w:lvlText w:val="%1."/>
      <w:lvlJc w:val="left"/>
      <w:pPr>
        <w:tabs>
          <w:tab w:val="left" w:pos="425"/>
        </w:tabs>
        <w:ind w:left="425" w:leftChars="0" w:hanging="425" w:firstLineChars="0"/>
      </w:pPr>
      <w:rPr>
        <w:rFonts w:hint="default"/>
      </w:rPr>
    </w:lvl>
  </w:abstractNum>
  <w:abstractNum w:abstractNumId="2">
    <w:nsid w:val="E4847954"/>
    <w:multiLevelType w:val="singleLevel"/>
    <w:tmpl w:val="E4847954"/>
    <w:lvl w:ilvl="0" w:tentative="0">
      <w:start w:val="1"/>
      <w:numFmt w:val="decimal"/>
      <w:lvlText w:val="%1."/>
      <w:lvlJc w:val="left"/>
      <w:pPr>
        <w:tabs>
          <w:tab w:val="left" w:pos="425"/>
        </w:tabs>
        <w:ind w:left="425" w:leftChars="0" w:hanging="425" w:firstLineChars="0"/>
      </w:pPr>
      <w:rPr>
        <w:rFonts w:hint="default"/>
      </w:rPr>
    </w:lvl>
  </w:abstractNum>
  <w:abstractNum w:abstractNumId="3">
    <w:nsid w:val="F0B38EFC"/>
    <w:multiLevelType w:val="singleLevel"/>
    <w:tmpl w:val="F0B38EFC"/>
    <w:lvl w:ilvl="0" w:tentative="0">
      <w:start w:val="1"/>
      <w:numFmt w:val="decimal"/>
      <w:lvlText w:val="%1."/>
      <w:lvlJc w:val="left"/>
      <w:pPr>
        <w:tabs>
          <w:tab w:val="left" w:pos="425"/>
        </w:tabs>
        <w:ind w:left="425" w:leftChars="0" w:hanging="425" w:firstLineChars="0"/>
      </w:pPr>
      <w:rPr>
        <w:rFonts w:hint="default"/>
      </w:rPr>
    </w:lvl>
  </w:abstractNum>
  <w:abstractNum w:abstractNumId="4">
    <w:nsid w:val="F899B4D9"/>
    <w:multiLevelType w:val="singleLevel"/>
    <w:tmpl w:val="F899B4D9"/>
    <w:lvl w:ilvl="0" w:tentative="0">
      <w:start w:val="1"/>
      <w:numFmt w:val="decimal"/>
      <w:lvlText w:val="%1."/>
      <w:lvlJc w:val="left"/>
      <w:pPr>
        <w:tabs>
          <w:tab w:val="left" w:pos="425"/>
        </w:tabs>
        <w:ind w:left="425" w:leftChars="0" w:hanging="425" w:firstLineChars="0"/>
      </w:pPr>
      <w:rPr>
        <w:rFonts w:hint="default"/>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0FCF89C4"/>
    <w:multiLevelType w:val="singleLevel"/>
    <w:tmpl w:val="0FCF89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CB1CBBC"/>
    <w:multiLevelType w:val="singleLevel"/>
    <w:tmpl w:val="2CB1CBBC"/>
    <w:lvl w:ilvl="0" w:tentative="0">
      <w:start w:val="1"/>
      <w:numFmt w:val="decimal"/>
      <w:lvlText w:val="%1."/>
      <w:lvlJc w:val="left"/>
      <w:pPr>
        <w:tabs>
          <w:tab w:val="left" w:pos="425"/>
        </w:tabs>
        <w:ind w:left="425" w:leftChars="0" w:hanging="425" w:firstLineChars="0"/>
      </w:pPr>
      <w:rPr>
        <w:rFonts w:hint="default"/>
      </w:rPr>
    </w:lvl>
  </w:abstractNum>
  <w:abstractNum w:abstractNumId="17">
    <w:nsid w:val="4F33B0A8"/>
    <w:multiLevelType w:val="singleLevel"/>
    <w:tmpl w:val="4F33B0A8"/>
    <w:lvl w:ilvl="0" w:tentative="0">
      <w:start w:val="1"/>
      <w:numFmt w:val="decimal"/>
      <w:lvlText w:val="%1."/>
      <w:lvlJc w:val="left"/>
      <w:pPr>
        <w:tabs>
          <w:tab w:val="left" w:pos="425"/>
        </w:tabs>
        <w:ind w:left="425" w:leftChars="0" w:hanging="425" w:firstLineChars="0"/>
      </w:pPr>
      <w:rPr>
        <w:rFonts w:hint="default"/>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1"/>
  </w:num>
  <w:num w:numId="12">
    <w:abstractNumId w:val="4"/>
  </w:num>
  <w:num w:numId="13">
    <w:abstractNumId w:val="3"/>
  </w:num>
  <w:num w:numId="14">
    <w:abstractNumId w:val="15"/>
  </w:num>
  <w:num w:numId="15">
    <w:abstractNumId w:val="17"/>
  </w:num>
  <w:num w:numId="16">
    <w:abstractNumId w:val="2"/>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A7F1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021649"/>
    <w:rsid w:val="209A3A68"/>
    <w:rsid w:val="2C937449"/>
    <w:rsid w:val="3FC578AB"/>
    <w:rsid w:val="712A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2025-09-27T03:30:00Z</dcterms:created>
  <dc:creator>B3_ Hoàng Ngọc Hòa</dc:creator>
  <cp:lastModifiedBy>B3_ Hoàng Ngọc Hòa</cp:lastModifiedBy>
  <dcterms:modified xsi:type="dcterms:W3CDTF">2025-09-27T09:06:36Z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67124BD705324D20AF2AE43C71BC650C_11</vt:lpwstr>
  </property>
</Properties>
</file>